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06C54" w14:textId="77777777" w:rsidR="00BE70E1" w:rsidRDefault="00BE70E1">
      <w:pPr>
        <w:jc w:val="center"/>
        <w:rPr>
          <w:b/>
          <w:sz w:val="52"/>
          <w:szCs w:val="48"/>
        </w:rPr>
      </w:pPr>
    </w:p>
    <w:p w14:paraId="28F8A563" w14:textId="77777777" w:rsidR="00BE70E1" w:rsidRDefault="00BE70E1">
      <w:pPr>
        <w:jc w:val="center"/>
        <w:rPr>
          <w:b/>
          <w:sz w:val="52"/>
          <w:szCs w:val="48"/>
        </w:rPr>
      </w:pPr>
    </w:p>
    <w:p w14:paraId="65ED9CC1" w14:textId="77777777" w:rsidR="00BE70E1" w:rsidRDefault="005E1005">
      <w:pPr>
        <w:jc w:val="center"/>
        <w:rPr>
          <w:b/>
          <w:sz w:val="52"/>
          <w:szCs w:val="48"/>
        </w:rPr>
      </w:pPr>
      <w:r>
        <w:rPr>
          <w:b/>
          <w:noProof/>
          <w:sz w:val="52"/>
          <w:szCs w:val="48"/>
        </w:rPr>
        <w:drawing>
          <wp:inline distT="0" distB="0" distL="0" distR="0" wp14:anchorId="2307B067" wp14:editId="79071F70">
            <wp:extent cx="2771775" cy="277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3977D" w14:textId="77777777" w:rsidR="00BE70E1" w:rsidRDefault="005E1005">
      <w:pPr>
        <w:jc w:val="center"/>
        <w:rPr>
          <w:b/>
          <w:sz w:val="44"/>
          <w:szCs w:val="48"/>
        </w:rPr>
      </w:pPr>
      <w:r>
        <w:rPr>
          <w:b/>
          <w:sz w:val="44"/>
          <w:szCs w:val="48"/>
        </w:rPr>
        <w:t>AI-</w:t>
      </w:r>
      <w:proofErr w:type="gramStart"/>
      <w:r>
        <w:rPr>
          <w:b/>
          <w:sz w:val="44"/>
          <w:szCs w:val="48"/>
        </w:rPr>
        <w:t>B(</w:t>
      </w:r>
      <w:proofErr w:type="gramEnd"/>
      <w:r>
        <w:rPr>
          <w:b/>
          <w:sz w:val="44"/>
          <w:szCs w:val="48"/>
        </w:rPr>
        <w:t>24)</w:t>
      </w:r>
    </w:p>
    <w:p w14:paraId="09F78E86" w14:textId="77777777" w:rsidR="00BE70E1" w:rsidRDefault="005E1005">
      <w:pPr>
        <w:jc w:val="center"/>
        <w:rPr>
          <w:b/>
          <w:sz w:val="44"/>
          <w:szCs w:val="48"/>
        </w:rPr>
      </w:pPr>
      <w:r>
        <w:rPr>
          <w:b/>
          <w:sz w:val="44"/>
          <w:szCs w:val="48"/>
        </w:rPr>
        <w:t>ICAT PROJECT</w:t>
      </w:r>
    </w:p>
    <w:p w14:paraId="792364AC" w14:textId="77777777" w:rsidR="00BE70E1" w:rsidRDefault="005E1005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AI Powered E-Com Website</w:t>
      </w:r>
    </w:p>
    <w:p w14:paraId="5DDA0AF3" w14:textId="77777777" w:rsidR="00BE70E1" w:rsidRDefault="00BE70E1">
      <w:pPr>
        <w:jc w:val="center"/>
        <w:rPr>
          <w:b/>
          <w:sz w:val="40"/>
          <w:szCs w:val="40"/>
        </w:rPr>
      </w:pPr>
    </w:p>
    <w:tbl>
      <w:tblPr>
        <w:tblStyle w:val="GridTable2-Accent5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E70E1" w14:paraId="6F5773E4" w14:textId="77777777" w:rsidTr="00BE7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left w:val="nil"/>
              <w:right w:val="nil"/>
            </w:tcBorders>
          </w:tcPr>
          <w:p w14:paraId="10E2FED9" w14:textId="77777777" w:rsidR="00BE70E1" w:rsidRDefault="005E1005">
            <w:pPr>
              <w:spacing w:after="0" w:line="240" w:lineRule="auto"/>
              <w:rPr>
                <w:rFonts w:asciiTheme="majorHAnsi" w:hAnsiTheme="majorHAnsi" w:cstheme="majorHAnsi"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Members:</w:t>
            </w:r>
          </w:p>
        </w:tc>
      </w:tr>
      <w:tr w:rsidR="00BE70E1" w14:paraId="417C8D2D" w14:textId="77777777" w:rsidTr="00BE7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2" w:space="0" w:color="92CDDC" w:themeColor="accent5" w:themeTint="99"/>
              <w:left w:val="nil"/>
              <w:bottom w:val="single" w:sz="2" w:space="0" w:color="92CDDC" w:themeColor="accent5" w:themeTint="99"/>
              <w:right w:val="nil"/>
            </w:tcBorders>
            <w:shd w:val="clear" w:color="auto" w:fill="DAEEF3" w:themeFill="accent5" w:themeFillTint="33"/>
          </w:tcPr>
          <w:p w14:paraId="0905E05A" w14:textId="77777777" w:rsidR="00BE70E1" w:rsidRDefault="005E1005">
            <w:pPr>
              <w:spacing w:after="0" w:line="240" w:lineRule="auto"/>
              <w:jc w:val="center"/>
              <w:rPr>
                <w:rFonts w:ascii="Bahnschrift SemiBold" w:hAnsi="Bahnschrift SemiBold"/>
                <w:b w:val="0"/>
                <w:bCs w:val="0"/>
                <w:sz w:val="32"/>
                <w:szCs w:val="40"/>
              </w:rPr>
            </w:pPr>
            <w:r>
              <w:rPr>
                <w:rFonts w:ascii="Bahnschrift SemiBold" w:hAnsi="Bahnschrift SemiBold"/>
                <w:sz w:val="32"/>
                <w:szCs w:val="40"/>
              </w:rPr>
              <w:t>Ismail Shah</w:t>
            </w:r>
          </w:p>
        </w:tc>
      </w:tr>
      <w:tr w:rsidR="00BE70E1" w14:paraId="68E5AFCB" w14:textId="77777777" w:rsidTr="00BE7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2" w:space="0" w:color="92CDDC" w:themeColor="accent5" w:themeTint="99"/>
              <w:left w:val="nil"/>
              <w:bottom w:val="single" w:sz="2" w:space="0" w:color="92CDDC" w:themeColor="accent5" w:themeTint="99"/>
              <w:right w:val="nil"/>
            </w:tcBorders>
          </w:tcPr>
          <w:p w14:paraId="6240BED4" w14:textId="77777777" w:rsidR="00BE70E1" w:rsidRDefault="005E1005">
            <w:pPr>
              <w:spacing w:after="0" w:line="240" w:lineRule="auto"/>
              <w:jc w:val="center"/>
              <w:rPr>
                <w:rFonts w:ascii="Bahnschrift SemiBold" w:hAnsi="Bahnschrift SemiBold"/>
                <w:b w:val="0"/>
                <w:bCs w:val="0"/>
                <w:sz w:val="32"/>
                <w:szCs w:val="40"/>
              </w:rPr>
            </w:pPr>
            <w:r>
              <w:rPr>
                <w:rFonts w:ascii="Bahnschrift SemiBold" w:hAnsi="Bahnschrift SemiBold"/>
                <w:sz w:val="32"/>
                <w:szCs w:val="40"/>
              </w:rPr>
              <w:t>Muhammad Rehan</w:t>
            </w:r>
          </w:p>
        </w:tc>
      </w:tr>
      <w:tr w:rsidR="00BE70E1" w14:paraId="67660FDC" w14:textId="77777777" w:rsidTr="00BE7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2" w:space="0" w:color="92CDDC" w:themeColor="accent5" w:themeTint="99"/>
              <w:left w:val="nil"/>
              <w:bottom w:val="single" w:sz="2" w:space="0" w:color="92CDDC" w:themeColor="accent5" w:themeTint="99"/>
              <w:right w:val="nil"/>
            </w:tcBorders>
            <w:shd w:val="clear" w:color="auto" w:fill="DAEEF3" w:themeFill="accent5" w:themeFillTint="33"/>
          </w:tcPr>
          <w:p w14:paraId="4E95E459" w14:textId="77777777" w:rsidR="00BE70E1" w:rsidRDefault="005E1005">
            <w:pPr>
              <w:spacing w:after="0" w:line="240" w:lineRule="auto"/>
              <w:jc w:val="center"/>
              <w:rPr>
                <w:rFonts w:ascii="Bahnschrift SemiBold" w:hAnsi="Bahnschrift SemiBold"/>
                <w:b w:val="0"/>
                <w:bCs w:val="0"/>
                <w:sz w:val="32"/>
                <w:szCs w:val="40"/>
              </w:rPr>
            </w:pPr>
            <w:r>
              <w:rPr>
                <w:rFonts w:ascii="Bahnschrift SemiBold" w:hAnsi="Bahnschrift SemiBold"/>
                <w:sz w:val="32"/>
                <w:szCs w:val="40"/>
              </w:rPr>
              <w:t>Muhammad Moeen</w:t>
            </w:r>
          </w:p>
        </w:tc>
      </w:tr>
      <w:tr w:rsidR="00BE70E1" w14:paraId="01BED65E" w14:textId="77777777" w:rsidTr="00BE7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2" w:space="0" w:color="92CDDC" w:themeColor="accent5" w:themeTint="99"/>
              <w:left w:val="nil"/>
              <w:bottom w:val="single" w:sz="2" w:space="0" w:color="92CDDC" w:themeColor="accent5" w:themeTint="99"/>
              <w:right w:val="nil"/>
            </w:tcBorders>
          </w:tcPr>
          <w:p w14:paraId="517B497B" w14:textId="77777777" w:rsidR="00BE70E1" w:rsidRDefault="005E1005">
            <w:pPr>
              <w:spacing w:after="0" w:line="240" w:lineRule="auto"/>
              <w:jc w:val="center"/>
              <w:rPr>
                <w:rFonts w:ascii="Bahnschrift SemiBold" w:hAnsi="Bahnschrift SemiBold"/>
                <w:b w:val="0"/>
                <w:bCs w:val="0"/>
                <w:sz w:val="32"/>
                <w:szCs w:val="40"/>
              </w:rPr>
            </w:pPr>
            <w:r>
              <w:rPr>
                <w:rFonts w:ascii="Bahnschrift SemiBold" w:hAnsi="Bahnschrift SemiBold"/>
                <w:sz w:val="32"/>
                <w:szCs w:val="40"/>
              </w:rPr>
              <w:t>Muhammad Inshal Rabbani</w:t>
            </w:r>
          </w:p>
        </w:tc>
      </w:tr>
      <w:tr w:rsidR="00BE70E1" w14:paraId="5BCEA82F" w14:textId="77777777" w:rsidTr="00BE7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2" w:space="0" w:color="92CDDC" w:themeColor="accent5" w:themeTint="99"/>
              <w:left w:val="nil"/>
              <w:bottom w:val="single" w:sz="2" w:space="0" w:color="92CDDC" w:themeColor="accent5" w:themeTint="99"/>
              <w:right w:val="nil"/>
            </w:tcBorders>
            <w:shd w:val="clear" w:color="auto" w:fill="DAEEF3" w:themeFill="accent5" w:themeFillTint="33"/>
          </w:tcPr>
          <w:p w14:paraId="11329018" w14:textId="77777777" w:rsidR="00BE70E1" w:rsidRDefault="005E1005">
            <w:pPr>
              <w:spacing w:after="0" w:line="240" w:lineRule="auto"/>
              <w:jc w:val="center"/>
              <w:rPr>
                <w:rFonts w:ascii="Bahnschrift SemiBold" w:hAnsi="Bahnschrift SemiBold"/>
                <w:b w:val="0"/>
                <w:bCs w:val="0"/>
                <w:sz w:val="32"/>
                <w:szCs w:val="40"/>
              </w:rPr>
            </w:pPr>
            <w:r>
              <w:rPr>
                <w:rFonts w:ascii="Bahnschrift SemiBold" w:hAnsi="Bahnschrift SemiBold"/>
                <w:sz w:val="32"/>
                <w:szCs w:val="40"/>
              </w:rPr>
              <w:t>Muhammad Anas</w:t>
            </w:r>
          </w:p>
        </w:tc>
      </w:tr>
    </w:tbl>
    <w:p w14:paraId="2216FE26" w14:textId="77777777" w:rsidR="00BE70E1" w:rsidRDefault="00BE70E1">
      <w:pPr>
        <w:pStyle w:val="Heading2"/>
        <w:jc w:val="center"/>
        <w:rPr>
          <w:rFonts w:ascii="Bahnschrift SemiBold" w:hAnsi="Bahnschrift SemiBold"/>
          <w:color w:val="17365D" w:themeColor="text2" w:themeShade="BF"/>
          <w:sz w:val="36"/>
          <w:szCs w:val="36"/>
        </w:rPr>
      </w:pPr>
    </w:p>
    <w:p w14:paraId="6720C0EF" w14:textId="77777777" w:rsidR="00BE70E1" w:rsidRDefault="00BE70E1"/>
    <w:p w14:paraId="6E967573" w14:textId="77777777" w:rsidR="00BE70E1" w:rsidRDefault="00BE70E1"/>
    <w:p w14:paraId="1D24BACF" w14:textId="77777777" w:rsidR="00BE70E1" w:rsidRDefault="00BE70E1"/>
    <w:p w14:paraId="251F5EC2" w14:textId="77777777" w:rsidR="00BE70E1" w:rsidRDefault="00BE70E1"/>
    <w:p w14:paraId="3F82FDDC" w14:textId="77777777" w:rsidR="00BE70E1" w:rsidRDefault="00BE70E1"/>
    <w:p w14:paraId="1F51C268" w14:textId="77777777" w:rsidR="00BE70E1" w:rsidRDefault="00BE70E1"/>
    <w:p w14:paraId="1E9BCF53" w14:textId="77777777" w:rsidR="00BE70E1" w:rsidRDefault="00BE70E1"/>
    <w:p w14:paraId="5A6D57D3" w14:textId="77B68B86" w:rsidR="00BE70E1" w:rsidRDefault="005E1005">
      <w:pPr>
        <w:pStyle w:val="Heading2"/>
        <w:jc w:val="center"/>
        <w:rPr>
          <w:rFonts w:ascii="Bahnschrift SemiBold" w:hAnsi="Bahnschrift SemiBold"/>
          <w:color w:val="17365D" w:themeColor="text2" w:themeShade="BF"/>
          <w:sz w:val="36"/>
          <w:szCs w:val="36"/>
        </w:rPr>
      </w:pPr>
      <w:r>
        <w:rPr>
          <w:rFonts w:ascii="Bahnschrift SemiBold" w:hAnsi="Bahnschrift SemiBold"/>
          <w:color w:val="17365D" w:themeColor="text2" w:themeShade="BF"/>
          <w:sz w:val="36"/>
          <w:szCs w:val="36"/>
        </w:rPr>
        <w:t>AI Powered E-Com Website Documentation</w:t>
      </w:r>
    </w:p>
    <w:p w14:paraId="31139C80" w14:textId="77777777" w:rsidR="004A6AC8" w:rsidRPr="004A6AC8" w:rsidRDefault="004A6AC8" w:rsidP="004A6AC8"/>
    <w:p w14:paraId="3C623B69" w14:textId="1F8E0A28" w:rsidR="004A6AC8" w:rsidRPr="004A6AC8" w:rsidRDefault="005E1005" w:rsidP="004A6AC8">
      <w:pPr>
        <w:pStyle w:val="Heading2"/>
        <w:rPr>
          <w:rFonts w:ascii="Bahnschrift SemiBold" w:hAnsi="Bahnschrift SemiBold"/>
          <w:color w:val="17365D" w:themeColor="text2" w:themeShade="BF"/>
          <w:sz w:val="32"/>
          <w:szCs w:val="32"/>
        </w:rPr>
      </w:pPr>
      <w:r>
        <w:rPr>
          <w:rFonts w:ascii="Bahnschrift SemiBold" w:hAnsi="Bahnschrift SemiBold"/>
          <w:color w:val="17365D" w:themeColor="text2" w:themeShade="BF"/>
          <w:sz w:val="32"/>
          <w:szCs w:val="32"/>
        </w:rPr>
        <w:t>Introduction</w:t>
      </w:r>
    </w:p>
    <w:p w14:paraId="3A280C89" w14:textId="52C0DED5" w:rsidR="00BE70E1" w:rsidRDefault="005E1005">
      <w:r>
        <w:t>T</w:t>
      </w:r>
      <w:r>
        <w:t xml:space="preserve">his website is an advanced e-commerce platform </w:t>
      </w:r>
      <w:r>
        <w:t>designed for seamless online shopping. It integrates AI chatbot support to assist users and ensure smooth navigation.</w:t>
      </w:r>
    </w:p>
    <w:p w14:paraId="4C317B41" w14:textId="5867A80D" w:rsidR="004A6AC8" w:rsidRDefault="004A6AC8">
      <w:r>
        <w:rPr>
          <w:noProof/>
        </w:rPr>
        <w:drawing>
          <wp:inline distT="0" distB="0" distL="0" distR="0" wp14:anchorId="6A6E9871" wp14:editId="2D2ECE8C">
            <wp:extent cx="5486400" cy="264095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D47D" w14:textId="77777777" w:rsidR="004A6AC8" w:rsidRDefault="004A6AC8"/>
    <w:p w14:paraId="2D75B7FE" w14:textId="77777777" w:rsidR="00BE70E1" w:rsidRDefault="005E1005">
      <w:pPr>
        <w:rPr>
          <w:sz w:val="32"/>
          <w:szCs w:val="32"/>
        </w:rPr>
      </w:pPr>
      <w:r>
        <w:rPr>
          <w:rFonts w:ascii="Bahnschrift SemiBold" w:hAnsi="Bahnschrift SemiBold"/>
          <w:color w:val="17365D" w:themeColor="text2" w:themeShade="BF"/>
          <w:sz w:val="32"/>
          <w:szCs w:val="32"/>
        </w:rPr>
        <w:t xml:space="preserve"> Website Structure and Flow</w:t>
      </w:r>
    </w:p>
    <w:p w14:paraId="1820450C" w14:textId="77777777" w:rsidR="00BE70E1" w:rsidRDefault="005E1005">
      <w:r>
        <w:t>The website consists of multiple pages for product browsing, user authentication, checkout, and an admin dashb</w:t>
      </w:r>
      <w:r>
        <w:t>oard.</w:t>
      </w:r>
    </w:p>
    <w:p w14:paraId="2905928F" w14:textId="77777777" w:rsidR="00BE70E1" w:rsidRDefault="005E1005">
      <w:r>
        <w:t>Webpages in Your Website</w:t>
      </w:r>
    </w:p>
    <w:p w14:paraId="55D45070" w14:textId="77777777" w:rsidR="00BE70E1" w:rsidRDefault="005E1005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  <w:r>
        <w:rPr>
          <w:rFonts w:ascii="Bahnschrift SemiBold" w:hAnsi="Bahnschrift SemiBold"/>
          <w:color w:val="17365D" w:themeColor="text2" w:themeShade="BF"/>
          <w:sz w:val="24"/>
          <w:szCs w:val="24"/>
        </w:rPr>
        <w:t>1. Home Page (01.home.html)</w:t>
      </w:r>
    </w:p>
    <w:p w14:paraId="4D1EC662" w14:textId="77777777" w:rsidR="00BE70E1" w:rsidRDefault="005E1005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  <w:r>
        <w:rPr>
          <w:rFonts w:ascii="Bahnschrift SemiBold" w:hAnsi="Bahnschrift SemiBold"/>
          <w:color w:val="17365D" w:themeColor="text2" w:themeShade="BF"/>
          <w:sz w:val="24"/>
          <w:szCs w:val="24"/>
        </w:rPr>
        <w:t>2. Product Pages (Dynamic)</w:t>
      </w:r>
    </w:p>
    <w:p w14:paraId="30AD7472" w14:textId="77777777" w:rsidR="00BE70E1" w:rsidRDefault="005E1005">
      <w:pPr>
        <w:pStyle w:val="ListParagraph"/>
        <w:numPr>
          <w:ilvl w:val="0"/>
          <w:numId w:val="7"/>
        </w:numPr>
      </w:pPr>
      <w:r>
        <w:t>02.men.html – Displays men's products.</w:t>
      </w:r>
    </w:p>
    <w:p w14:paraId="095900E6" w14:textId="77777777" w:rsidR="00BE70E1" w:rsidRDefault="005E1005">
      <w:pPr>
        <w:pStyle w:val="ListParagraph"/>
        <w:numPr>
          <w:ilvl w:val="0"/>
          <w:numId w:val="7"/>
        </w:numPr>
      </w:pPr>
      <w:r>
        <w:t>02.women.html – Displays women's products.</w:t>
      </w:r>
    </w:p>
    <w:p w14:paraId="368435F9" w14:textId="77777777" w:rsidR="00BE70E1" w:rsidRDefault="005E1005">
      <w:pPr>
        <w:pStyle w:val="ListParagraph"/>
        <w:numPr>
          <w:ilvl w:val="0"/>
          <w:numId w:val="7"/>
        </w:numPr>
      </w:pPr>
      <w:r>
        <w:t>02.sports.html – Displays sports-related products.</w:t>
      </w:r>
    </w:p>
    <w:p w14:paraId="091750B3" w14:textId="77777777" w:rsidR="00BE70E1" w:rsidRDefault="005E1005">
      <w:pPr>
        <w:pStyle w:val="ListParagraph"/>
        <w:numPr>
          <w:ilvl w:val="0"/>
          <w:numId w:val="7"/>
        </w:numPr>
      </w:pPr>
      <w:r>
        <w:t>02_p_description.html – Product descr</w:t>
      </w:r>
      <w:r>
        <w:t>iption page, possibly dynamically generated for different products.</w:t>
      </w:r>
    </w:p>
    <w:p w14:paraId="5E7FA231" w14:textId="77777777" w:rsidR="00BE70E1" w:rsidRDefault="005E1005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  <w:r>
        <w:rPr>
          <w:rFonts w:ascii="Bahnschrift SemiBold" w:hAnsi="Bahnschrift SemiBold"/>
          <w:color w:val="17365D" w:themeColor="text2" w:themeShade="BF"/>
          <w:sz w:val="24"/>
          <w:szCs w:val="24"/>
        </w:rPr>
        <w:t>3. Shopping Cart &amp; Checkout</w:t>
      </w:r>
    </w:p>
    <w:p w14:paraId="617E105C" w14:textId="77777777" w:rsidR="00BE70E1" w:rsidRDefault="005E1005">
      <w:pPr>
        <w:pStyle w:val="ListParagraph"/>
        <w:numPr>
          <w:ilvl w:val="0"/>
          <w:numId w:val="8"/>
        </w:numPr>
      </w:pPr>
      <w:r>
        <w:t>03.cart.html – Shows selected products before purchase.</w:t>
      </w:r>
    </w:p>
    <w:p w14:paraId="3C467C1A" w14:textId="77777777" w:rsidR="00BE70E1" w:rsidRDefault="005E1005">
      <w:pPr>
        <w:pStyle w:val="ListParagraph"/>
        <w:numPr>
          <w:ilvl w:val="0"/>
          <w:numId w:val="8"/>
        </w:numPr>
      </w:pPr>
      <w:r>
        <w:t>07.checkout.html – Handles the final purchasing process.</w:t>
      </w:r>
    </w:p>
    <w:p w14:paraId="7713D3C0" w14:textId="77777777" w:rsidR="00BE70E1" w:rsidRDefault="00BE70E1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</w:p>
    <w:p w14:paraId="4EAF5294" w14:textId="77777777" w:rsidR="00BE70E1" w:rsidRDefault="005E1005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  <w:r>
        <w:rPr>
          <w:rFonts w:ascii="Bahnschrift SemiBold" w:hAnsi="Bahnschrift SemiBold"/>
          <w:color w:val="17365D" w:themeColor="text2" w:themeShade="BF"/>
          <w:sz w:val="24"/>
          <w:szCs w:val="24"/>
        </w:rPr>
        <w:lastRenderedPageBreak/>
        <w:t>4. User Authentication</w:t>
      </w:r>
    </w:p>
    <w:p w14:paraId="36FFCBE9" w14:textId="77777777" w:rsidR="00BE70E1" w:rsidRDefault="005E1005">
      <w:pPr>
        <w:pStyle w:val="ListParagraph"/>
        <w:numPr>
          <w:ilvl w:val="0"/>
          <w:numId w:val="9"/>
        </w:numPr>
      </w:pPr>
      <w:r>
        <w:t>05.login.html – User lo</w:t>
      </w:r>
      <w:r>
        <w:t>gin page.</w:t>
      </w:r>
    </w:p>
    <w:p w14:paraId="0E3E82D0" w14:textId="77777777" w:rsidR="00BE70E1" w:rsidRDefault="005E1005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06.signup.html – User registration page.</w:t>
      </w:r>
    </w:p>
    <w:p w14:paraId="0F2D1EE3" w14:textId="77777777" w:rsidR="00BE70E1" w:rsidRDefault="005E1005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  <w:r>
        <w:rPr>
          <w:rFonts w:ascii="Bahnschrift SemiBold" w:hAnsi="Bahnschrift SemiBold"/>
          <w:color w:val="17365D" w:themeColor="text2" w:themeShade="BF"/>
          <w:sz w:val="24"/>
          <w:szCs w:val="24"/>
        </w:rPr>
        <w:t>5. User Profile</w:t>
      </w:r>
    </w:p>
    <w:p w14:paraId="51069C37" w14:textId="77777777" w:rsidR="00BE70E1" w:rsidRDefault="005E1005">
      <w:pPr>
        <w:pStyle w:val="ListParagraph"/>
        <w:numPr>
          <w:ilvl w:val="0"/>
          <w:numId w:val="10"/>
        </w:numPr>
        <w:rPr>
          <w:rFonts w:ascii="Bahnschrift SemiBold" w:hAnsi="Bahnschrift SemiBold"/>
          <w:color w:val="17365D" w:themeColor="text2" w:themeShade="BF"/>
          <w:sz w:val="24"/>
          <w:szCs w:val="24"/>
        </w:rPr>
      </w:pPr>
      <w:r>
        <w:t>08.profile.html – User profile page, possibly displaying personal details.</w:t>
      </w:r>
    </w:p>
    <w:p w14:paraId="05A3DB33" w14:textId="77777777" w:rsidR="00BE70E1" w:rsidRDefault="005E1005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  <w:r>
        <w:rPr>
          <w:rFonts w:ascii="Bahnschrift SemiBold" w:hAnsi="Bahnschrift SemiBold"/>
          <w:color w:val="17365D" w:themeColor="text2" w:themeShade="BF"/>
          <w:sz w:val="24"/>
          <w:szCs w:val="24"/>
        </w:rPr>
        <w:t>6. Admin</w:t>
      </w:r>
    </w:p>
    <w:p w14:paraId="7A1CF89C" w14:textId="77777777" w:rsidR="00BE70E1" w:rsidRDefault="005E1005">
      <w:pPr>
        <w:pStyle w:val="ListParagraph"/>
        <w:numPr>
          <w:ilvl w:val="0"/>
          <w:numId w:val="10"/>
        </w:numPr>
        <w:rPr>
          <w:rFonts w:ascii="Bahnschrift SemiBold" w:hAnsi="Bahnschrift SemiBold"/>
          <w:color w:val="17365D" w:themeColor="text2" w:themeShade="BF"/>
          <w:sz w:val="24"/>
          <w:szCs w:val="24"/>
        </w:rPr>
      </w:pPr>
      <w:r>
        <w:t>admin.html -- payment accepted or rejected by Admin.</w:t>
      </w:r>
    </w:p>
    <w:p w14:paraId="447A64A5" w14:textId="77777777" w:rsidR="00BE70E1" w:rsidRDefault="005E1005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  <w:r>
        <w:rPr>
          <w:rFonts w:ascii="Bahnschrift SemiBold" w:hAnsi="Bahnschrift SemiBold"/>
          <w:color w:val="17365D" w:themeColor="text2" w:themeShade="BF"/>
          <w:sz w:val="24"/>
          <w:szCs w:val="24"/>
        </w:rPr>
        <w:t xml:space="preserve">7. Order summary </w:t>
      </w:r>
    </w:p>
    <w:p w14:paraId="6688A328" w14:textId="42E67F90" w:rsidR="00BE70E1" w:rsidRPr="004A6AC8" w:rsidRDefault="005E1005" w:rsidP="004A6AC8">
      <w:pPr>
        <w:pStyle w:val="ListParagraph"/>
        <w:numPr>
          <w:ilvl w:val="0"/>
          <w:numId w:val="10"/>
        </w:numPr>
        <w:rPr>
          <w:rFonts w:ascii="Bahnschrift SemiBold" w:hAnsi="Bahnschrift SemiBold"/>
          <w:color w:val="17365D" w:themeColor="text2" w:themeShade="BF"/>
          <w:sz w:val="24"/>
          <w:szCs w:val="24"/>
        </w:rPr>
      </w:pPr>
      <w:r>
        <w:t>thankyou.html-- Display order rec</w:t>
      </w:r>
      <w:r w:rsidR="004A6AC8">
        <w:t>ei</w:t>
      </w:r>
      <w:r>
        <w:t>p</w:t>
      </w:r>
      <w:r>
        <w:t>t.</w:t>
      </w:r>
    </w:p>
    <w:p w14:paraId="22E82F11" w14:textId="77777777" w:rsidR="00BE70E1" w:rsidRDefault="005E1005">
      <w:pPr>
        <w:pStyle w:val="Heading2"/>
        <w:jc w:val="center"/>
        <w:rPr>
          <w:rFonts w:ascii="Bahnschrift SemiBold" w:hAnsi="Bahnschrift SemiBold"/>
          <w:color w:val="17365D" w:themeColor="text2" w:themeShade="BF"/>
          <w:sz w:val="32"/>
          <w:szCs w:val="32"/>
        </w:rPr>
      </w:pPr>
      <w:r>
        <w:rPr>
          <w:rFonts w:ascii="Bahnschrift SemiBold" w:hAnsi="Bahnschrift SemiBold"/>
          <w:color w:val="17365D" w:themeColor="text2" w:themeShade="BF"/>
          <w:sz w:val="32"/>
          <w:szCs w:val="32"/>
        </w:rPr>
        <w:t>F</w:t>
      </w:r>
      <w:r>
        <w:rPr>
          <w:rFonts w:ascii="Bahnschrift SemiBold" w:hAnsi="Bahnschrift SemiBold"/>
          <w:color w:val="17365D" w:themeColor="text2" w:themeShade="BF"/>
          <w:sz w:val="32"/>
          <w:szCs w:val="32"/>
        </w:rPr>
        <w:t>low-Charts</w:t>
      </w:r>
    </w:p>
    <w:p w14:paraId="40626A7B" w14:textId="77777777" w:rsidR="00BE70E1" w:rsidRDefault="00BE70E1">
      <w:pPr>
        <w:rPr>
          <w:rFonts w:ascii="Bahnschrift SemiBold" w:hAnsi="Bahnschrift SemiBold"/>
          <w:color w:val="17365D" w:themeColor="text2" w:themeShade="BF"/>
        </w:rPr>
      </w:pPr>
    </w:p>
    <w:p w14:paraId="1A9BB937" w14:textId="77777777" w:rsidR="00BE70E1" w:rsidRDefault="005E1005">
      <w:pPr>
        <w:pStyle w:val="Heading3"/>
        <w:numPr>
          <w:ilvl w:val="0"/>
          <w:numId w:val="11"/>
        </w:numPr>
        <w:rPr>
          <w:rFonts w:ascii="Bahnschrift SemiBold" w:hAnsi="Bahnschrift SemiBold"/>
          <w:color w:val="17365D" w:themeColor="text2" w:themeShade="BF"/>
          <w:sz w:val="24"/>
          <w:szCs w:val="24"/>
        </w:rPr>
      </w:pPr>
      <w:r>
        <w:rPr>
          <w:rFonts w:ascii="Bahnschrift SemiBold" w:hAnsi="Bahnschrift SemiBold"/>
          <w:color w:val="17365D" w:themeColor="text2" w:themeShade="BF"/>
          <w:sz w:val="24"/>
          <w:szCs w:val="24"/>
        </w:rPr>
        <w:t>User Navigation Flowchart</w:t>
      </w:r>
    </w:p>
    <w:p w14:paraId="631D4639" w14:textId="77777777" w:rsidR="00BE70E1" w:rsidRDefault="00BE70E1"/>
    <w:p w14:paraId="4C068161" w14:textId="77777777" w:rsidR="00BE70E1" w:rsidRDefault="005E1005" w:rsidP="005A3195">
      <w:pPr>
        <w:jc w:val="center"/>
      </w:pPr>
      <w:r>
        <w:rPr>
          <w:noProof/>
        </w:rPr>
        <w:drawing>
          <wp:inline distT="0" distB="0" distL="114300" distR="114300" wp14:anchorId="214DF933" wp14:editId="3069CA4A">
            <wp:extent cx="2180565" cy="5362575"/>
            <wp:effectExtent l="0" t="0" r="0" b="0"/>
            <wp:docPr id="4" name="Picture 4" descr="User_Navi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ser_Navigat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1361" cy="54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39EF" w14:textId="77777777" w:rsidR="00BE70E1" w:rsidRDefault="00BE70E1">
      <w:pPr>
        <w:pStyle w:val="Heading3"/>
      </w:pPr>
    </w:p>
    <w:p w14:paraId="41215B8B" w14:textId="77777777" w:rsidR="00BE70E1" w:rsidRDefault="00BE70E1"/>
    <w:p w14:paraId="37C1B58B" w14:textId="77777777" w:rsidR="00BE70E1" w:rsidRDefault="00BE70E1">
      <w:pPr>
        <w:pStyle w:val="Heading3"/>
        <w:rPr>
          <w:rFonts w:ascii="Bahnschrift SemiBold" w:hAnsi="Bahnschrift SemiBold"/>
          <w:color w:val="17365D" w:themeColor="text2" w:themeShade="BF"/>
          <w:sz w:val="24"/>
          <w:szCs w:val="24"/>
        </w:rPr>
      </w:pPr>
    </w:p>
    <w:p w14:paraId="1D5E6B5E" w14:textId="77777777" w:rsidR="00BE70E1" w:rsidRDefault="00BE70E1"/>
    <w:p w14:paraId="4A49AEC5" w14:textId="77777777" w:rsidR="00BE70E1" w:rsidRDefault="005E1005">
      <w:pPr>
        <w:numPr>
          <w:ilvl w:val="0"/>
          <w:numId w:val="12"/>
        </w:numPr>
        <w:rPr>
          <w:rFonts w:ascii="Bahnschrift SemiBold" w:hAnsi="Bahnschrift SemiBold" w:cs="Bahnschrift SemiBold"/>
          <w:color w:val="365F91" w:themeColor="accent1" w:themeShade="BF"/>
          <w:sz w:val="24"/>
          <w:szCs w:val="24"/>
        </w:rPr>
      </w:pPr>
      <w:r>
        <w:rPr>
          <w:rFonts w:ascii="Bahnschrift SemiBold" w:hAnsi="Bahnschrift SemiBold" w:cs="Bahnschrift SemiBold"/>
          <w:color w:val="365F91" w:themeColor="accent1" w:themeShade="BF"/>
          <w:sz w:val="24"/>
          <w:szCs w:val="24"/>
        </w:rPr>
        <w:t>Authentication Flowchart</w:t>
      </w:r>
    </w:p>
    <w:p w14:paraId="07C28932" w14:textId="1808FA67" w:rsidR="00BE70E1" w:rsidRDefault="005E1005">
      <w:r>
        <w:t>This flowchart explains the authentication flowchart.</w:t>
      </w:r>
    </w:p>
    <w:p w14:paraId="2B7B12B7" w14:textId="2B89D365" w:rsidR="004A6AC8" w:rsidRDefault="004A6AC8"/>
    <w:p w14:paraId="617F8628" w14:textId="77777777" w:rsidR="004A6AC8" w:rsidRDefault="004A6AC8"/>
    <w:p w14:paraId="4D15FD88" w14:textId="77777777" w:rsidR="00BE70E1" w:rsidRDefault="005E1005">
      <w:pPr>
        <w:jc w:val="center"/>
      </w:pPr>
      <w:r>
        <w:rPr>
          <w:noProof/>
        </w:rPr>
        <w:drawing>
          <wp:inline distT="0" distB="0" distL="114300" distR="114300" wp14:anchorId="7460731A" wp14:editId="6425C525">
            <wp:extent cx="5485765" cy="6257925"/>
            <wp:effectExtent l="0" t="0" r="635" b="9525"/>
            <wp:docPr id="11" name="Picture 11" descr="Authentication_With_Sig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uthentication_With_SignU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375A" w14:textId="77777777" w:rsidR="00BE70E1" w:rsidRDefault="00BE70E1">
      <w:pPr>
        <w:jc w:val="center"/>
      </w:pPr>
    </w:p>
    <w:p w14:paraId="6CD45594" w14:textId="77777777" w:rsidR="00BE70E1" w:rsidRDefault="00BE70E1">
      <w:pPr>
        <w:jc w:val="center"/>
      </w:pPr>
    </w:p>
    <w:p w14:paraId="4D5BD6F7" w14:textId="77777777" w:rsidR="00BE70E1" w:rsidRDefault="00BE70E1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</w:p>
    <w:p w14:paraId="57529E7E" w14:textId="77777777" w:rsidR="00BE70E1" w:rsidRDefault="005E1005">
      <w:pPr>
        <w:pStyle w:val="Heading3"/>
        <w:numPr>
          <w:ilvl w:val="0"/>
          <w:numId w:val="13"/>
        </w:numPr>
        <w:rPr>
          <w:rFonts w:ascii="Bahnschrift SemiBold" w:hAnsi="Bahnschrift SemiBold"/>
          <w:color w:val="17365D" w:themeColor="text2" w:themeShade="BF"/>
          <w:sz w:val="24"/>
          <w:szCs w:val="24"/>
        </w:rPr>
      </w:pPr>
      <w:r>
        <w:rPr>
          <w:rFonts w:ascii="Bahnschrift SemiBold" w:hAnsi="Bahnschrift SemiBold"/>
          <w:color w:val="17365D" w:themeColor="text2" w:themeShade="BF"/>
          <w:sz w:val="24"/>
          <w:szCs w:val="24"/>
        </w:rPr>
        <w:t>Shopping &amp; Checkout Flowchart</w:t>
      </w:r>
    </w:p>
    <w:p w14:paraId="17971CAC" w14:textId="744A9CC5" w:rsidR="00BE70E1" w:rsidRDefault="005E1005">
      <w:r>
        <w:t>This flowchart explains the</w:t>
      </w:r>
      <w:r>
        <w:t xml:space="preserve"> shopping</w:t>
      </w:r>
    </w:p>
    <w:p w14:paraId="630DA007" w14:textId="77777777" w:rsidR="004A6AC8" w:rsidRDefault="004A6AC8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</w:p>
    <w:p w14:paraId="1B339E3F" w14:textId="77777777" w:rsidR="00BE70E1" w:rsidRDefault="00BE70E1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</w:p>
    <w:p w14:paraId="264A8D5D" w14:textId="77777777" w:rsidR="00BE70E1" w:rsidRDefault="005E1005" w:rsidP="005A3195">
      <w:pPr>
        <w:jc w:val="center"/>
      </w:pPr>
      <w:r>
        <w:rPr>
          <w:noProof/>
        </w:rPr>
        <w:drawing>
          <wp:inline distT="0" distB="0" distL="114300" distR="114300" wp14:anchorId="52390173" wp14:editId="6FF97D7A">
            <wp:extent cx="5005705" cy="6398260"/>
            <wp:effectExtent l="0" t="0" r="4445" b="2540"/>
            <wp:docPr id="7" name="Picture 7" descr="Shopping_&amp;_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opping_&amp;_Ca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DE49" w14:textId="77777777" w:rsidR="00BE70E1" w:rsidRDefault="00BE70E1">
      <w:pPr>
        <w:jc w:val="both"/>
      </w:pPr>
    </w:p>
    <w:p w14:paraId="35E56485" w14:textId="77777777" w:rsidR="00BE70E1" w:rsidRDefault="00BE70E1">
      <w:pPr>
        <w:jc w:val="center"/>
      </w:pPr>
    </w:p>
    <w:p w14:paraId="3C4E1F87" w14:textId="77777777" w:rsidR="00BE70E1" w:rsidRDefault="00BE70E1"/>
    <w:p w14:paraId="1C1C5663" w14:textId="77777777" w:rsidR="00BE70E1" w:rsidRDefault="00BE70E1"/>
    <w:p w14:paraId="4CB33EF5" w14:textId="77777777" w:rsidR="00BE70E1" w:rsidRDefault="00BE70E1">
      <w:pPr>
        <w:jc w:val="center"/>
      </w:pPr>
    </w:p>
    <w:p w14:paraId="138328D4" w14:textId="77777777" w:rsidR="00BE70E1" w:rsidRDefault="005E1005">
      <w:pPr>
        <w:pStyle w:val="Heading3"/>
        <w:numPr>
          <w:ilvl w:val="0"/>
          <w:numId w:val="14"/>
        </w:numPr>
        <w:rPr>
          <w:rFonts w:ascii="Bahnschrift SemiBold" w:hAnsi="Bahnschrift SemiBold"/>
          <w:color w:val="17365D" w:themeColor="text2" w:themeShade="BF"/>
          <w:sz w:val="24"/>
          <w:szCs w:val="24"/>
        </w:rPr>
      </w:pPr>
      <w:r>
        <w:rPr>
          <w:rFonts w:ascii="Bahnschrift SemiBold" w:hAnsi="Bahnschrift SemiBold"/>
          <w:color w:val="17365D" w:themeColor="text2" w:themeShade="BF"/>
          <w:sz w:val="24"/>
          <w:szCs w:val="24"/>
        </w:rPr>
        <w:t>Chatbot Interaction Flowchart</w:t>
      </w:r>
    </w:p>
    <w:p w14:paraId="29C20F1B" w14:textId="1CC1105A" w:rsidR="00BE70E1" w:rsidRDefault="005E1005">
      <w:r>
        <w:t>This flowchart explains the chatbot interaction flowchart.</w:t>
      </w:r>
    </w:p>
    <w:p w14:paraId="359CFE13" w14:textId="62CBED47" w:rsidR="004A6AC8" w:rsidRDefault="004A6AC8"/>
    <w:p w14:paraId="445A967B" w14:textId="77777777" w:rsidR="004A6AC8" w:rsidRDefault="004A6AC8"/>
    <w:p w14:paraId="14CA3A3B" w14:textId="77777777" w:rsidR="00BE70E1" w:rsidRDefault="00BE70E1"/>
    <w:p w14:paraId="2D289E7C" w14:textId="77777777" w:rsidR="00BE70E1" w:rsidRDefault="005E1005" w:rsidP="005A3195">
      <w:pPr>
        <w:jc w:val="center"/>
      </w:pPr>
      <w:r>
        <w:rPr>
          <w:noProof/>
        </w:rPr>
        <w:drawing>
          <wp:inline distT="0" distB="0" distL="0" distR="0" wp14:anchorId="514FB651" wp14:editId="78CF8741">
            <wp:extent cx="5028941" cy="53625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216" cy="53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C59B" w14:textId="77777777" w:rsidR="00BE70E1" w:rsidRDefault="00BE70E1"/>
    <w:p w14:paraId="712D7484" w14:textId="77777777" w:rsidR="00BE70E1" w:rsidRDefault="00BE70E1">
      <w:pPr>
        <w:pStyle w:val="Heading3"/>
        <w:ind w:left="360"/>
        <w:rPr>
          <w:rFonts w:ascii="Bahnschrift SemiBold" w:hAnsi="Bahnschrift SemiBold"/>
          <w:color w:val="17365D" w:themeColor="text2" w:themeShade="BF"/>
          <w:sz w:val="24"/>
          <w:szCs w:val="24"/>
        </w:rPr>
      </w:pPr>
    </w:p>
    <w:p w14:paraId="77DBE868" w14:textId="77777777" w:rsidR="00BE70E1" w:rsidRDefault="00BE70E1">
      <w:pPr>
        <w:pStyle w:val="Heading3"/>
        <w:ind w:left="360"/>
        <w:rPr>
          <w:rFonts w:ascii="Bahnschrift SemiBold" w:hAnsi="Bahnschrift SemiBold"/>
          <w:color w:val="17365D" w:themeColor="text2" w:themeShade="BF"/>
          <w:sz w:val="24"/>
          <w:szCs w:val="24"/>
        </w:rPr>
      </w:pPr>
    </w:p>
    <w:p w14:paraId="4A6FD2BE" w14:textId="77777777" w:rsidR="00BE70E1" w:rsidRDefault="00BE70E1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</w:p>
    <w:p w14:paraId="3EF4B1B1" w14:textId="77777777" w:rsidR="00BE70E1" w:rsidRDefault="00BE70E1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</w:p>
    <w:p w14:paraId="4C51B801" w14:textId="77777777" w:rsidR="00BE70E1" w:rsidRDefault="00BE70E1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</w:p>
    <w:p w14:paraId="760CDCFF" w14:textId="77777777" w:rsidR="00BE70E1" w:rsidRDefault="00BE70E1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</w:p>
    <w:p w14:paraId="3110688D" w14:textId="77777777" w:rsidR="00BE70E1" w:rsidRDefault="00BE70E1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</w:p>
    <w:p w14:paraId="5D87A790" w14:textId="77777777" w:rsidR="00BE70E1" w:rsidRDefault="005E1005">
      <w:pPr>
        <w:pStyle w:val="Heading3"/>
        <w:numPr>
          <w:ilvl w:val="0"/>
          <w:numId w:val="14"/>
        </w:numPr>
        <w:rPr>
          <w:rFonts w:ascii="Bahnschrift SemiBold" w:hAnsi="Bahnschrift SemiBold"/>
          <w:color w:val="17365D" w:themeColor="text2" w:themeShade="BF"/>
          <w:sz w:val="24"/>
          <w:szCs w:val="24"/>
        </w:rPr>
      </w:pPr>
      <w:r>
        <w:rPr>
          <w:rFonts w:ascii="Bahnschrift SemiBold" w:hAnsi="Bahnschrift SemiBold"/>
          <w:color w:val="17365D" w:themeColor="text2" w:themeShade="BF"/>
          <w:sz w:val="24"/>
          <w:szCs w:val="24"/>
        </w:rPr>
        <w:t xml:space="preserve">Admin </w:t>
      </w:r>
      <w:proofErr w:type="gramStart"/>
      <w:r>
        <w:rPr>
          <w:rFonts w:ascii="Bahnschrift SemiBold" w:hAnsi="Bahnschrift SemiBold"/>
          <w:color w:val="17365D" w:themeColor="text2" w:themeShade="BF"/>
          <w:sz w:val="24"/>
          <w:szCs w:val="24"/>
        </w:rPr>
        <w:t>Panel  Flowchart</w:t>
      </w:r>
      <w:proofErr w:type="gramEnd"/>
    </w:p>
    <w:p w14:paraId="38341DF3" w14:textId="77777777" w:rsidR="00BE70E1" w:rsidRDefault="005E1005">
      <w:r>
        <w:t xml:space="preserve">This flowchart explains the Admin </w:t>
      </w:r>
      <w:proofErr w:type="gramStart"/>
      <w:r>
        <w:t>panel  flowchart</w:t>
      </w:r>
      <w:proofErr w:type="gramEnd"/>
      <w:r>
        <w:t>.</w:t>
      </w:r>
    </w:p>
    <w:p w14:paraId="426DB690" w14:textId="77777777" w:rsidR="00BE70E1" w:rsidRDefault="00BE70E1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</w:p>
    <w:p w14:paraId="06019080" w14:textId="77777777" w:rsidR="00BE70E1" w:rsidRDefault="00BE70E1">
      <w:pPr>
        <w:rPr>
          <w:rFonts w:ascii="Bahnschrift SemiBold" w:hAnsi="Bahnschrift SemiBold"/>
          <w:color w:val="17365D" w:themeColor="text2" w:themeShade="BF"/>
          <w:sz w:val="24"/>
          <w:szCs w:val="24"/>
        </w:rPr>
      </w:pPr>
    </w:p>
    <w:p w14:paraId="05113E58" w14:textId="77777777" w:rsidR="00BE70E1" w:rsidRDefault="005E1005" w:rsidP="005A3195">
      <w:pPr>
        <w:jc w:val="center"/>
      </w:pPr>
      <w:r>
        <w:rPr>
          <w:noProof/>
        </w:rPr>
        <w:drawing>
          <wp:inline distT="0" distB="0" distL="114300" distR="114300" wp14:anchorId="260E35F6" wp14:editId="0A38DA3D">
            <wp:extent cx="3267075" cy="5133975"/>
            <wp:effectExtent l="0" t="0" r="9525" b="9525"/>
            <wp:docPr id="12" name="Picture 12" descr="Admin_Panel_Up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dmin_Panel_Upd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6028" w14:textId="77777777" w:rsidR="00BE70E1" w:rsidRDefault="00BE70E1"/>
    <w:p w14:paraId="41229C1F" w14:textId="77777777" w:rsidR="00BE70E1" w:rsidRDefault="00BE70E1"/>
    <w:p w14:paraId="67CC36F0" w14:textId="77777777" w:rsidR="00BE70E1" w:rsidRDefault="005E1005">
      <w:pPr>
        <w:pStyle w:val="Heading2"/>
        <w:rPr>
          <w:rFonts w:ascii="Bahnschrift SemiBold" w:hAnsi="Bahnschrift SemiBold"/>
          <w:color w:val="17365D" w:themeColor="text2" w:themeShade="BF"/>
          <w:sz w:val="32"/>
          <w:szCs w:val="32"/>
        </w:rPr>
      </w:pPr>
      <w:r>
        <w:rPr>
          <w:rFonts w:ascii="Bahnschrift SemiBold" w:hAnsi="Bahnschrift SemiBold"/>
          <w:color w:val="17365D" w:themeColor="text2" w:themeShade="BF"/>
          <w:sz w:val="32"/>
          <w:szCs w:val="32"/>
        </w:rPr>
        <w:t>AI Technology Used</w:t>
      </w:r>
    </w:p>
    <w:p w14:paraId="20648D26" w14:textId="77777777" w:rsidR="00BE70E1" w:rsidRDefault="005E1005">
      <w:pPr>
        <w:rPr>
          <w:sz w:val="24"/>
          <w:szCs w:val="24"/>
        </w:rPr>
      </w:pPr>
      <w:r>
        <w:t xml:space="preserve">The website includes an AI-powered chatbot that uses Natural Language Processing (NLP) </w:t>
      </w:r>
      <w:r>
        <w:rPr>
          <w:sz w:val="24"/>
          <w:szCs w:val="24"/>
        </w:rPr>
        <w:t>to understand user queries and provide appropriate responses.</w:t>
      </w:r>
    </w:p>
    <w:p w14:paraId="4C87BD3A" w14:textId="77777777" w:rsidR="00BE70E1" w:rsidRDefault="005E1005">
      <w:pPr>
        <w:rPr>
          <w:rFonts w:ascii="Bahnschrift SemiBold" w:hAnsi="Bahnschrift SemiBold"/>
          <w:color w:val="17365D" w:themeColor="text2" w:themeShade="BF"/>
          <w:sz w:val="32"/>
          <w:szCs w:val="32"/>
        </w:rPr>
      </w:pPr>
      <w:r>
        <w:rPr>
          <w:rFonts w:ascii="Bahnschrift SemiBold" w:hAnsi="Bahnschrift SemiBold"/>
          <w:color w:val="17365D" w:themeColor="text2" w:themeShade="BF"/>
          <w:sz w:val="32"/>
          <w:szCs w:val="32"/>
        </w:rPr>
        <w:t>Purpose of the website</w:t>
      </w:r>
    </w:p>
    <w:p w14:paraId="0E732C6B" w14:textId="77777777" w:rsidR="00BE70E1" w:rsidRDefault="005E1005">
      <w:pPr>
        <w:rPr>
          <w:sz w:val="28"/>
          <w:szCs w:val="28"/>
        </w:rPr>
      </w:pPr>
      <w:r>
        <w:t>The primary purpose of our website is to simplify online shopping with a user-friend</w:t>
      </w:r>
      <w:r>
        <w:t>ly interface and AI-assisted support.</w:t>
      </w:r>
    </w:p>
    <w:p w14:paraId="737BD03F" w14:textId="77777777" w:rsidR="00BE70E1" w:rsidRDefault="005E1005">
      <w:pPr>
        <w:pStyle w:val="Heading2"/>
        <w:rPr>
          <w:rFonts w:ascii="Bahnschrift SemiBold" w:hAnsi="Bahnschrift SemiBold"/>
          <w:color w:val="17365D" w:themeColor="text2" w:themeShade="BF"/>
          <w:sz w:val="32"/>
          <w:szCs w:val="32"/>
        </w:rPr>
      </w:pPr>
      <w:r>
        <w:rPr>
          <w:rFonts w:ascii="Bahnschrift SemiBold" w:hAnsi="Bahnschrift SemiBold"/>
          <w:color w:val="17365D" w:themeColor="text2" w:themeShade="BF"/>
          <w:sz w:val="32"/>
          <w:szCs w:val="32"/>
        </w:rPr>
        <w:lastRenderedPageBreak/>
        <w:t>Project Tools</w:t>
      </w:r>
    </w:p>
    <w:p w14:paraId="6FF0F6BF" w14:textId="77777777" w:rsidR="00BE70E1" w:rsidRDefault="005E1005">
      <w:r>
        <w:t>The project is developed using the following tools:</w:t>
      </w:r>
    </w:p>
    <w:p w14:paraId="739273E3" w14:textId="77777777" w:rsidR="004A6AC8" w:rsidRDefault="005E1005">
      <w:r>
        <w:t>• HTML, CSS, JavaScript – For building the website structure and design.</w:t>
      </w:r>
    </w:p>
    <w:p w14:paraId="6FD746D4" w14:textId="20EE7BF4" w:rsidR="00BE70E1" w:rsidRDefault="005E1005">
      <w:r>
        <w:t>• AI Chatbot</w:t>
      </w:r>
      <w:r w:rsidR="004A6AC8">
        <w:t xml:space="preserve"> (Integrated from Chatbase.co)</w:t>
      </w:r>
      <w:r>
        <w:t xml:space="preserve"> – Helps users </w:t>
      </w:r>
      <w:r>
        <w:t>with queries and navigation.</w:t>
      </w:r>
    </w:p>
    <w:p w14:paraId="7815F908" w14:textId="77777777" w:rsidR="004A6AC8" w:rsidRDefault="004A6AC8"/>
    <w:p w14:paraId="30C514A6" w14:textId="77777777" w:rsidR="00BE70E1" w:rsidRDefault="005E1005">
      <w:pPr>
        <w:rPr>
          <w:sz w:val="28"/>
          <w:szCs w:val="28"/>
        </w:rPr>
      </w:pPr>
      <w:r>
        <w:rPr>
          <w:rFonts w:ascii="Bahnschrift SemiBold" w:hAnsi="Bahnschrift SemiBold"/>
          <w:color w:val="17365D" w:themeColor="text2" w:themeShade="BF"/>
          <w:sz w:val="32"/>
          <w:szCs w:val="32"/>
        </w:rPr>
        <w:t>Algorithms Used</w:t>
      </w:r>
    </w:p>
    <w:p w14:paraId="13B5F1DC" w14:textId="77777777" w:rsidR="00BE70E1" w:rsidRDefault="005E1005">
      <w:r>
        <w:t>• User Authentication Algorithm – Validates login credentials before granting access.</w:t>
      </w:r>
    </w:p>
    <w:p w14:paraId="460C3853" w14:textId="77777777" w:rsidR="00BE70E1" w:rsidRDefault="005E1005">
      <w:r>
        <w:t>• Shopping Cart Algorithm – Calculates product prices, and processes orders.</w:t>
      </w:r>
    </w:p>
    <w:p w14:paraId="5DD992DB" w14:textId="7DFFAD5A" w:rsidR="00BE70E1" w:rsidRDefault="005E1005">
      <w:r>
        <w:t xml:space="preserve">• Chatbot Algorithm – Searches for answers in a </w:t>
      </w:r>
      <w:r>
        <w:t>database and escalates to human support if needed.</w:t>
      </w:r>
    </w:p>
    <w:p w14:paraId="54AA42DD" w14:textId="77777777" w:rsidR="004A6AC8" w:rsidRDefault="004A6AC8"/>
    <w:p w14:paraId="7EE3B911" w14:textId="77777777" w:rsidR="00BE70E1" w:rsidRDefault="005E1005">
      <w:pPr>
        <w:rPr>
          <w:sz w:val="28"/>
          <w:szCs w:val="28"/>
        </w:rPr>
      </w:pPr>
      <w:r>
        <w:rPr>
          <w:rFonts w:ascii="Bahnschrift SemiBold" w:hAnsi="Bahnschrift SemiBold"/>
          <w:color w:val="17365D" w:themeColor="text2" w:themeShade="BF"/>
          <w:sz w:val="32"/>
          <w:szCs w:val="32"/>
        </w:rPr>
        <w:t>Libraries Used</w:t>
      </w:r>
    </w:p>
    <w:p w14:paraId="013FB565" w14:textId="77777777" w:rsidR="00BE70E1" w:rsidRDefault="005E1005">
      <w:r>
        <w:t>• Bootstrap – Provides a responsive layout.</w:t>
      </w:r>
    </w:p>
    <w:p w14:paraId="041E8CAE" w14:textId="22D40B27" w:rsidR="00BE70E1" w:rsidRDefault="005E1005">
      <w:r>
        <w:t>• NLP Library – Enables the chatbot to understand and respond to users effectively.</w:t>
      </w:r>
    </w:p>
    <w:p w14:paraId="3BBC9C1A" w14:textId="77777777" w:rsidR="004A6AC8" w:rsidRDefault="004A6AC8"/>
    <w:p w14:paraId="55208148" w14:textId="075B3E3D" w:rsidR="005A3195" w:rsidRPr="005A3195" w:rsidRDefault="005A3195" w:rsidP="005A3195">
      <w:pPr>
        <w:pStyle w:val="Heading2"/>
        <w:rPr>
          <w:rFonts w:ascii="Bahnschrift SemiBold" w:eastAsia="Times New Roman" w:hAnsi="Bahnschrift SemiBold" w:cstheme="minorHAnsi"/>
          <w:color w:val="17365D" w:themeColor="text2" w:themeShade="BF"/>
          <w:sz w:val="32"/>
        </w:rPr>
      </w:pPr>
      <w:r w:rsidRPr="005A3195">
        <w:rPr>
          <w:rStyle w:val="Strong"/>
          <w:rFonts w:ascii="Bahnschrift SemiBold" w:hAnsi="Bahnschrift SemiBold" w:cstheme="minorHAnsi"/>
          <w:color w:val="17365D" w:themeColor="text2" w:themeShade="BF"/>
          <w:sz w:val="32"/>
        </w:rPr>
        <w:t xml:space="preserve"> Literature Review (Existing Work)</w:t>
      </w:r>
    </w:p>
    <w:p w14:paraId="5B0C9C6B" w14:textId="77777777" w:rsidR="005A3195" w:rsidRPr="004A6AC8" w:rsidRDefault="005A3195" w:rsidP="005A3195">
      <w:pPr>
        <w:pStyle w:val="NormalWeb"/>
        <w:rPr>
          <w:rFonts w:asciiTheme="minorHAnsi" w:hAnsiTheme="minorHAnsi" w:cstheme="minorHAnsi"/>
          <w:sz w:val="22"/>
        </w:rPr>
      </w:pPr>
      <w:r w:rsidRPr="004A6AC8">
        <w:rPr>
          <w:rFonts w:asciiTheme="minorHAnsi" w:hAnsiTheme="minorHAnsi" w:cstheme="minorHAnsi"/>
          <w:sz w:val="22"/>
        </w:rPr>
        <w:t xml:space="preserve">Many </w:t>
      </w:r>
      <w:r w:rsidRPr="004A6AC8">
        <w:rPr>
          <w:rStyle w:val="Strong"/>
          <w:rFonts w:asciiTheme="minorHAnsi" w:hAnsiTheme="minorHAnsi" w:cstheme="minorHAnsi"/>
          <w:sz w:val="22"/>
        </w:rPr>
        <w:t>popular e-commerce platforms</w:t>
      </w:r>
      <w:r w:rsidRPr="004A6AC8">
        <w:rPr>
          <w:rFonts w:asciiTheme="minorHAnsi" w:hAnsiTheme="minorHAnsi" w:cstheme="minorHAnsi"/>
          <w:sz w:val="22"/>
        </w:rPr>
        <w:t xml:space="preserve">, such as </w:t>
      </w:r>
      <w:r w:rsidRPr="004A6AC8">
        <w:rPr>
          <w:rStyle w:val="Strong"/>
          <w:rFonts w:asciiTheme="minorHAnsi" w:hAnsiTheme="minorHAnsi" w:cstheme="minorHAnsi"/>
          <w:sz w:val="22"/>
        </w:rPr>
        <w:t>Amazon, Shopify, and eBay</w:t>
      </w:r>
      <w:r w:rsidRPr="004A6AC8">
        <w:rPr>
          <w:rFonts w:asciiTheme="minorHAnsi" w:hAnsiTheme="minorHAnsi" w:cstheme="minorHAnsi"/>
          <w:sz w:val="22"/>
        </w:rPr>
        <w:t>, have implemented AI-driven features to enhance user experience. AI is used in various aspects of online shopping, including:</w:t>
      </w:r>
    </w:p>
    <w:p w14:paraId="0DD998FB" w14:textId="77777777" w:rsidR="005A3195" w:rsidRPr="004A6AC8" w:rsidRDefault="005A3195" w:rsidP="005A31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Style w:val="Strong"/>
          <w:rFonts w:cstheme="minorHAnsi"/>
        </w:rPr>
        <w:t>Personalized Recommendations:</w:t>
      </w:r>
    </w:p>
    <w:p w14:paraId="6FCE7C12" w14:textId="77777777" w:rsidR="005A3195" w:rsidRPr="004A6AC8" w:rsidRDefault="005A3195" w:rsidP="005A31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Fonts w:cstheme="minorHAnsi"/>
        </w:rPr>
        <w:t xml:space="preserve">Platforms like </w:t>
      </w:r>
      <w:r w:rsidRPr="004A6AC8">
        <w:rPr>
          <w:rStyle w:val="Strong"/>
          <w:rFonts w:cstheme="minorHAnsi"/>
        </w:rPr>
        <w:t>Amazon and Netflix</w:t>
      </w:r>
      <w:r w:rsidRPr="004A6AC8">
        <w:rPr>
          <w:rFonts w:cstheme="minorHAnsi"/>
        </w:rPr>
        <w:t xml:space="preserve"> use AI to analyze user preferences and suggest products or content.</w:t>
      </w:r>
    </w:p>
    <w:p w14:paraId="5F7AA2CB" w14:textId="77777777" w:rsidR="005A3195" w:rsidRPr="004A6AC8" w:rsidRDefault="005A3195" w:rsidP="005A31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Style w:val="Strong"/>
          <w:rFonts w:cstheme="minorHAnsi"/>
        </w:rPr>
        <w:t>Chatbots for Customer Support:</w:t>
      </w:r>
    </w:p>
    <w:p w14:paraId="7EC42115" w14:textId="77777777" w:rsidR="005A3195" w:rsidRPr="004A6AC8" w:rsidRDefault="005A3195" w:rsidP="005A31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Fonts w:cstheme="minorHAnsi"/>
        </w:rPr>
        <w:t xml:space="preserve">Companies like </w:t>
      </w:r>
      <w:r w:rsidRPr="004A6AC8">
        <w:rPr>
          <w:rStyle w:val="Strong"/>
          <w:rFonts w:cstheme="minorHAnsi"/>
        </w:rPr>
        <w:t>H&amp;M and Sephora</w:t>
      </w:r>
      <w:r w:rsidRPr="004A6AC8">
        <w:rPr>
          <w:rFonts w:cstheme="minorHAnsi"/>
        </w:rPr>
        <w:t xml:space="preserve"> have AI-driven chatbots to handle customer inquiries, reducing the need for human support.</w:t>
      </w:r>
    </w:p>
    <w:p w14:paraId="45360C94" w14:textId="77777777" w:rsidR="005A3195" w:rsidRPr="004A6AC8" w:rsidRDefault="005A3195" w:rsidP="005A31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Style w:val="Strong"/>
          <w:rFonts w:cstheme="minorHAnsi"/>
        </w:rPr>
        <w:t>Smart Search Algorithms:</w:t>
      </w:r>
    </w:p>
    <w:p w14:paraId="458D5D9C" w14:textId="77777777" w:rsidR="005A3195" w:rsidRPr="004A6AC8" w:rsidRDefault="005A3195" w:rsidP="005A31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Fonts w:cstheme="minorHAnsi"/>
        </w:rPr>
        <w:t>AI-powered search engines improve product discoverability through advanced filters and image recognition.</w:t>
      </w:r>
    </w:p>
    <w:p w14:paraId="5B4D0D53" w14:textId="4DBD6F7B" w:rsidR="005A3195" w:rsidRDefault="005A3195" w:rsidP="005A3195">
      <w:pPr>
        <w:pStyle w:val="NormalWeb"/>
        <w:rPr>
          <w:rFonts w:asciiTheme="minorHAnsi" w:hAnsiTheme="minorHAnsi" w:cstheme="minorHAnsi"/>
          <w:b/>
          <w:bCs/>
          <w:color w:val="17365D" w:themeColor="text2" w:themeShade="BF"/>
          <w:sz w:val="22"/>
        </w:rPr>
      </w:pPr>
      <w:r w:rsidRPr="004A6AC8">
        <w:rPr>
          <w:rFonts w:asciiTheme="minorHAnsi" w:hAnsiTheme="minorHAnsi" w:cstheme="minorHAnsi"/>
          <w:sz w:val="22"/>
        </w:rPr>
        <w:t xml:space="preserve">This project incorporates these AI-driven methodologies, </w:t>
      </w:r>
      <w:r w:rsidRPr="004A6AC8">
        <w:rPr>
          <w:rStyle w:val="Strong"/>
          <w:rFonts w:asciiTheme="minorHAnsi" w:hAnsiTheme="minorHAnsi" w:cstheme="minorHAnsi"/>
          <w:b w:val="0"/>
          <w:bCs w:val="0"/>
          <w:color w:val="17365D" w:themeColor="text2" w:themeShade="BF"/>
          <w:sz w:val="22"/>
        </w:rPr>
        <w:t>adapting them to a dynamic e-commerce setting</w:t>
      </w:r>
      <w:r w:rsidRPr="004A6AC8">
        <w:rPr>
          <w:rFonts w:asciiTheme="minorHAnsi" w:hAnsiTheme="minorHAnsi" w:cstheme="minorHAnsi"/>
          <w:b/>
          <w:bCs/>
          <w:color w:val="17365D" w:themeColor="text2" w:themeShade="BF"/>
          <w:sz w:val="22"/>
        </w:rPr>
        <w:t xml:space="preserve"> with a </w:t>
      </w:r>
      <w:r w:rsidRPr="004A6AC8">
        <w:rPr>
          <w:rStyle w:val="Strong"/>
          <w:rFonts w:asciiTheme="minorHAnsi" w:hAnsiTheme="minorHAnsi" w:cstheme="minorHAnsi"/>
          <w:b w:val="0"/>
          <w:bCs w:val="0"/>
          <w:color w:val="17365D" w:themeColor="text2" w:themeShade="BF"/>
          <w:sz w:val="22"/>
        </w:rPr>
        <w:t>user-friendly, interactive chatbot and a streamlined shopping experience</w:t>
      </w:r>
      <w:r w:rsidRPr="004A6AC8">
        <w:rPr>
          <w:rFonts w:asciiTheme="minorHAnsi" w:hAnsiTheme="minorHAnsi" w:cstheme="minorHAnsi"/>
          <w:b/>
          <w:bCs/>
          <w:color w:val="17365D" w:themeColor="text2" w:themeShade="BF"/>
          <w:sz w:val="22"/>
        </w:rPr>
        <w:t>.</w:t>
      </w:r>
    </w:p>
    <w:p w14:paraId="776A99F2" w14:textId="4FA0D811" w:rsidR="004A6AC8" w:rsidRDefault="004A6AC8" w:rsidP="005A3195">
      <w:pPr>
        <w:pStyle w:val="NormalWeb"/>
        <w:rPr>
          <w:rFonts w:asciiTheme="minorHAnsi" w:hAnsiTheme="minorHAnsi" w:cstheme="minorHAnsi"/>
          <w:sz w:val="22"/>
        </w:rPr>
      </w:pPr>
    </w:p>
    <w:p w14:paraId="688DE774" w14:textId="26F540D5" w:rsidR="004A6AC8" w:rsidRDefault="004A6AC8" w:rsidP="005A3195">
      <w:pPr>
        <w:pStyle w:val="NormalWeb"/>
        <w:rPr>
          <w:rFonts w:asciiTheme="minorHAnsi" w:hAnsiTheme="minorHAnsi" w:cstheme="minorHAnsi"/>
          <w:sz w:val="22"/>
        </w:rPr>
      </w:pPr>
    </w:p>
    <w:p w14:paraId="29C4F03D" w14:textId="03412B3B" w:rsidR="004A6AC8" w:rsidRDefault="004A6AC8" w:rsidP="005A3195">
      <w:pPr>
        <w:pStyle w:val="NormalWeb"/>
        <w:rPr>
          <w:rFonts w:asciiTheme="minorHAnsi" w:hAnsiTheme="minorHAnsi" w:cstheme="minorHAnsi"/>
          <w:sz w:val="22"/>
        </w:rPr>
      </w:pPr>
    </w:p>
    <w:p w14:paraId="76242C74" w14:textId="64CA5CEB" w:rsidR="004A6AC8" w:rsidRDefault="004A6AC8" w:rsidP="005A3195">
      <w:pPr>
        <w:pStyle w:val="NormalWeb"/>
        <w:rPr>
          <w:rFonts w:asciiTheme="minorHAnsi" w:hAnsiTheme="minorHAnsi" w:cstheme="minorHAnsi"/>
          <w:sz w:val="22"/>
        </w:rPr>
      </w:pPr>
    </w:p>
    <w:p w14:paraId="425BA12D" w14:textId="77777777" w:rsidR="004A6AC8" w:rsidRPr="004A6AC8" w:rsidRDefault="004A6AC8" w:rsidP="005A3195">
      <w:pPr>
        <w:pStyle w:val="NormalWeb"/>
        <w:rPr>
          <w:rFonts w:asciiTheme="minorHAnsi" w:hAnsiTheme="minorHAnsi" w:cstheme="minorHAnsi"/>
          <w:sz w:val="22"/>
        </w:rPr>
      </w:pPr>
    </w:p>
    <w:p w14:paraId="6C69009C" w14:textId="77777777" w:rsidR="005A3195" w:rsidRDefault="005A3195"/>
    <w:p w14:paraId="6FF20DE5" w14:textId="0FDE398A" w:rsidR="005A3195" w:rsidRPr="005A3195" w:rsidRDefault="005A3195" w:rsidP="005A3195">
      <w:pPr>
        <w:pStyle w:val="Heading2"/>
        <w:rPr>
          <w:rFonts w:ascii="Bahnschrift SemiBold" w:eastAsia="Times New Roman" w:hAnsi="Bahnschrift SemiBold" w:cstheme="minorHAnsi"/>
          <w:color w:val="365F91" w:themeColor="accent1" w:themeShade="BF"/>
          <w:sz w:val="32"/>
        </w:rPr>
      </w:pPr>
      <w:r w:rsidRPr="005A3195">
        <w:rPr>
          <w:rStyle w:val="Strong"/>
          <w:rFonts w:ascii="Bahnschrift SemiBold" w:hAnsi="Bahnschrift SemiBold" w:cstheme="minorHAnsi"/>
          <w:color w:val="17365D" w:themeColor="text2" w:themeShade="BF"/>
          <w:sz w:val="32"/>
        </w:rPr>
        <w:t xml:space="preserve"> Future Work</w:t>
      </w:r>
    </w:p>
    <w:p w14:paraId="340BFDC5" w14:textId="77777777" w:rsidR="005A3195" w:rsidRPr="004A6AC8" w:rsidRDefault="005A3195" w:rsidP="005A3195">
      <w:pPr>
        <w:pStyle w:val="NormalWeb"/>
        <w:rPr>
          <w:rFonts w:asciiTheme="minorHAnsi" w:hAnsiTheme="minorHAnsi" w:cstheme="minorHAnsi"/>
          <w:sz w:val="22"/>
        </w:rPr>
      </w:pPr>
      <w:r w:rsidRPr="004A6AC8">
        <w:rPr>
          <w:rFonts w:asciiTheme="minorHAnsi" w:hAnsiTheme="minorHAnsi" w:cstheme="minorHAnsi"/>
          <w:sz w:val="22"/>
        </w:rPr>
        <w:t>While the current version of the AI-powered e-commerce website is functional, several improvements can enhance its capabilities:</w:t>
      </w:r>
    </w:p>
    <w:p w14:paraId="4B133C44" w14:textId="77777777" w:rsidR="005A3195" w:rsidRPr="004A6AC8" w:rsidRDefault="005A3195" w:rsidP="005A31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Style w:val="Strong"/>
          <w:rFonts w:cstheme="minorHAnsi"/>
        </w:rPr>
        <w:t>Advanced AI Chatbot Capabilities:</w:t>
      </w:r>
    </w:p>
    <w:p w14:paraId="3BFBE468" w14:textId="77777777" w:rsidR="005A3195" w:rsidRPr="004A6AC8" w:rsidRDefault="005A3195" w:rsidP="005A319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Fonts w:cstheme="minorHAnsi"/>
        </w:rPr>
        <w:t xml:space="preserve">Implement </w:t>
      </w:r>
      <w:r w:rsidRPr="004A6AC8">
        <w:rPr>
          <w:rStyle w:val="Strong"/>
          <w:rFonts w:cstheme="minorHAnsi"/>
        </w:rPr>
        <w:t>machine learning-based recommendations</w:t>
      </w:r>
      <w:r w:rsidRPr="004A6AC8">
        <w:rPr>
          <w:rFonts w:cstheme="minorHAnsi"/>
        </w:rPr>
        <w:t xml:space="preserve"> to personalize user experiences even further.</w:t>
      </w:r>
    </w:p>
    <w:p w14:paraId="49762C3E" w14:textId="77777777" w:rsidR="005A3195" w:rsidRPr="004A6AC8" w:rsidRDefault="005A3195" w:rsidP="005A31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Style w:val="Strong"/>
          <w:rFonts w:cstheme="minorHAnsi"/>
        </w:rPr>
        <w:t>Augmented Reality (AR) Shopping:</w:t>
      </w:r>
    </w:p>
    <w:p w14:paraId="558C24C8" w14:textId="77777777" w:rsidR="005A3195" w:rsidRPr="004A6AC8" w:rsidRDefault="005A3195" w:rsidP="005A319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Fonts w:cstheme="minorHAnsi"/>
        </w:rPr>
        <w:t xml:space="preserve">Allow users to </w:t>
      </w:r>
      <w:r w:rsidRPr="004A6AC8">
        <w:rPr>
          <w:rStyle w:val="Strong"/>
          <w:rFonts w:cstheme="minorHAnsi"/>
        </w:rPr>
        <w:t>visualize products in real life</w:t>
      </w:r>
      <w:r w:rsidRPr="004A6AC8">
        <w:rPr>
          <w:rFonts w:cstheme="minorHAnsi"/>
        </w:rPr>
        <w:t xml:space="preserve"> before making a purchase.</w:t>
      </w:r>
    </w:p>
    <w:p w14:paraId="7C6BF9D3" w14:textId="77777777" w:rsidR="005A3195" w:rsidRPr="004A6AC8" w:rsidRDefault="005A3195" w:rsidP="005A31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Style w:val="Strong"/>
          <w:rFonts w:cstheme="minorHAnsi"/>
        </w:rPr>
        <w:t>Blockchain-Based Secure Payments:</w:t>
      </w:r>
    </w:p>
    <w:p w14:paraId="555C0671" w14:textId="77777777" w:rsidR="005A3195" w:rsidRPr="004A6AC8" w:rsidRDefault="005A3195" w:rsidP="005A319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Fonts w:cstheme="minorHAnsi"/>
        </w:rPr>
        <w:t xml:space="preserve">Introduce </w:t>
      </w:r>
      <w:r w:rsidRPr="004A6AC8">
        <w:rPr>
          <w:rStyle w:val="Strong"/>
          <w:rFonts w:cstheme="minorHAnsi"/>
        </w:rPr>
        <w:t>cryptocurrency payments</w:t>
      </w:r>
      <w:r w:rsidRPr="004A6AC8">
        <w:rPr>
          <w:rFonts w:cstheme="minorHAnsi"/>
        </w:rPr>
        <w:t xml:space="preserve"> and </w:t>
      </w:r>
      <w:r w:rsidRPr="004A6AC8">
        <w:rPr>
          <w:rStyle w:val="Strong"/>
          <w:rFonts w:cstheme="minorHAnsi"/>
        </w:rPr>
        <w:t>blockchain verification</w:t>
      </w:r>
      <w:r w:rsidRPr="004A6AC8">
        <w:rPr>
          <w:rFonts w:cstheme="minorHAnsi"/>
        </w:rPr>
        <w:t xml:space="preserve"> for added security.</w:t>
      </w:r>
    </w:p>
    <w:p w14:paraId="46700161" w14:textId="77777777" w:rsidR="005A3195" w:rsidRPr="004A6AC8" w:rsidRDefault="005A3195" w:rsidP="005A31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Style w:val="Strong"/>
          <w:rFonts w:cstheme="minorHAnsi"/>
        </w:rPr>
        <w:t>Voice Search Integration:</w:t>
      </w:r>
    </w:p>
    <w:p w14:paraId="51F1C865" w14:textId="77777777" w:rsidR="005A3195" w:rsidRPr="004A6AC8" w:rsidRDefault="005A3195" w:rsidP="005A319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Fonts w:cstheme="minorHAnsi"/>
        </w:rPr>
        <w:t xml:space="preserve">Enable users to search for products using </w:t>
      </w:r>
      <w:r w:rsidRPr="004A6AC8">
        <w:rPr>
          <w:rStyle w:val="Strong"/>
          <w:rFonts w:cstheme="minorHAnsi"/>
        </w:rPr>
        <w:t>voice commands</w:t>
      </w:r>
      <w:r w:rsidRPr="004A6AC8">
        <w:rPr>
          <w:rFonts w:cstheme="minorHAnsi"/>
        </w:rPr>
        <w:t xml:space="preserve"> instead of typing.</w:t>
      </w:r>
    </w:p>
    <w:p w14:paraId="43A1A295" w14:textId="77777777" w:rsidR="005A3195" w:rsidRPr="004A6AC8" w:rsidRDefault="005A3195" w:rsidP="005A31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Style w:val="Strong"/>
          <w:rFonts w:cstheme="minorHAnsi"/>
        </w:rPr>
        <w:t>AI-Powered Fraud Detection:</w:t>
      </w:r>
    </w:p>
    <w:p w14:paraId="2AE70A71" w14:textId="77777777" w:rsidR="005A3195" w:rsidRPr="004A6AC8" w:rsidRDefault="005A3195" w:rsidP="005A319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4A6AC8">
        <w:rPr>
          <w:rFonts w:cstheme="minorHAnsi"/>
        </w:rPr>
        <w:t xml:space="preserve">Implement fraud detection systems to </w:t>
      </w:r>
      <w:r w:rsidRPr="004A6AC8">
        <w:rPr>
          <w:rStyle w:val="Strong"/>
          <w:rFonts w:cstheme="minorHAnsi"/>
        </w:rPr>
        <w:t>identify suspicious transactions and prevent fraud</w:t>
      </w:r>
      <w:r w:rsidRPr="004A6AC8">
        <w:rPr>
          <w:rFonts w:cstheme="minorHAnsi"/>
        </w:rPr>
        <w:t>.</w:t>
      </w:r>
    </w:p>
    <w:p w14:paraId="0C73FB18" w14:textId="77777777" w:rsidR="004A6AC8" w:rsidRDefault="004A6AC8" w:rsidP="004A6AC8">
      <w:pPr>
        <w:pStyle w:val="Heading3"/>
        <w:rPr>
          <w:rFonts w:asciiTheme="minorHAnsi" w:eastAsia="Times New Roman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bCs/>
          <w:sz w:val="32"/>
        </w:rPr>
        <w:t>Conclusion</w:t>
      </w:r>
    </w:p>
    <w:p w14:paraId="58746CA8" w14:textId="5BDB2A3C" w:rsidR="004A6AC8" w:rsidRPr="004A6AC8" w:rsidRDefault="004A6AC8" w:rsidP="004A6AC8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4A6AC8">
        <w:rPr>
          <w:rFonts w:asciiTheme="minorHAnsi" w:hAnsiTheme="minorHAnsi" w:cstheme="minorHAnsi"/>
        </w:rPr>
        <w:t xml:space="preserve">This </w:t>
      </w:r>
      <w:r w:rsidRPr="004A6AC8">
        <w:rPr>
          <w:rStyle w:val="Strong"/>
          <w:rFonts w:asciiTheme="minorHAnsi" w:hAnsiTheme="minorHAnsi" w:cstheme="minorHAnsi"/>
        </w:rPr>
        <w:t>AI-powered e-commerce website</w:t>
      </w:r>
      <w:r w:rsidRPr="004A6AC8">
        <w:rPr>
          <w:rFonts w:asciiTheme="minorHAnsi" w:hAnsiTheme="minorHAnsi" w:cstheme="minorHAnsi"/>
        </w:rPr>
        <w:t xml:space="preserve"> is a </w:t>
      </w:r>
      <w:r w:rsidRPr="004A6AC8">
        <w:rPr>
          <w:rStyle w:val="Strong"/>
          <w:rFonts w:asciiTheme="minorHAnsi" w:hAnsiTheme="minorHAnsi" w:cstheme="minorHAnsi"/>
        </w:rPr>
        <w:t>step toward the future</w:t>
      </w:r>
      <w:r w:rsidRPr="004A6AC8">
        <w:rPr>
          <w:rFonts w:asciiTheme="minorHAnsi" w:hAnsiTheme="minorHAnsi" w:cstheme="minorHAnsi"/>
        </w:rPr>
        <w:t xml:space="preserve"> of online shopping, where artificial intelligence plays a crucial role in enhancing customer interactions. With </w:t>
      </w:r>
      <w:r w:rsidRPr="004A6AC8">
        <w:rPr>
          <w:rStyle w:val="Strong"/>
          <w:rFonts w:asciiTheme="minorHAnsi" w:hAnsiTheme="minorHAnsi" w:cstheme="minorHAnsi"/>
        </w:rPr>
        <w:t>real-time chatbot support, recommendations</w:t>
      </w:r>
      <w:r>
        <w:rPr>
          <w:rStyle w:val="Strong"/>
          <w:rFonts w:asciiTheme="minorHAnsi" w:hAnsiTheme="minorHAnsi" w:cstheme="minorHAnsi"/>
        </w:rPr>
        <w:t xml:space="preserve"> from chat </w:t>
      </w:r>
      <w:bookmarkStart w:id="0" w:name="_GoBack"/>
      <w:bookmarkEnd w:id="0"/>
      <w:r>
        <w:rPr>
          <w:rStyle w:val="Strong"/>
          <w:rFonts w:asciiTheme="minorHAnsi" w:hAnsiTheme="minorHAnsi" w:cstheme="minorHAnsi"/>
        </w:rPr>
        <w:t>bot</w:t>
      </w:r>
      <w:r w:rsidRPr="004A6AC8">
        <w:rPr>
          <w:rStyle w:val="Strong"/>
          <w:rFonts w:asciiTheme="minorHAnsi" w:hAnsiTheme="minorHAnsi" w:cstheme="minorHAnsi"/>
        </w:rPr>
        <w:t>, and a streamlined shopping experience</w:t>
      </w:r>
      <w:r w:rsidRPr="004A6AC8">
        <w:rPr>
          <w:rFonts w:asciiTheme="minorHAnsi" w:hAnsiTheme="minorHAnsi" w:cstheme="minorHAnsi"/>
        </w:rPr>
        <w:t xml:space="preserve">, this project lays the foundation for a more </w:t>
      </w:r>
      <w:r w:rsidRPr="004A6AC8">
        <w:rPr>
          <w:rStyle w:val="Strong"/>
          <w:rFonts w:asciiTheme="minorHAnsi" w:hAnsiTheme="minorHAnsi" w:cstheme="minorHAnsi"/>
        </w:rPr>
        <w:t>efficient and intelligent e-commerce platform</w:t>
      </w:r>
      <w:r w:rsidRPr="004A6AC8">
        <w:rPr>
          <w:rFonts w:asciiTheme="minorHAnsi" w:hAnsiTheme="minorHAnsi" w:cstheme="minorHAnsi"/>
        </w:rPr>
        <w:t xml:space="preserve">. Future enhancements such as </w:t>
      </w:r>
      <w:r w:rsidRPr="004A6AC8">
        <w:rPr>
          <w:rStyle w:val="Strong"/>
          <w:rFonts w:asciiTheme="minorHAnsi" w:hAnsiTheme="minorHAnsi" w:cstheme="minorHAnsi"/>
        </w:rPr>
        <w:t>voice search, AR shopping, and blockchain payments</w:t>
      </w:r>
      <w:r w:rsidRPr="004A6AC8">
        <w:rPr>
          <w:rFonts w:asciiTheme="minorHAnsi" w:hAnsiTheme="minorHAnsi" w:cstheme="minorHAnsi"/>
        </w:rPr>
        <w:t xml:space="preserve"> will further improve the system, making it a </w:t>
      </w:r>
      <w:r w:rsidRPr="004A6AC8">
        <w:rPr>
          <w:rStyle w:val="Strong"/>
          <w:rFonts w:asciiTheme="minorHAnsi" w:hAnsiTheme="minorHAnsi" w:cstheme="minorHAnsi"/>
        </w:rPr>
        <w:t>cutting-edge solution</w:t>
      </w:r>
      <w:r w:rsidRPr="004A6AC8">
        <w:rPr>
          <w:rFonts w:asciiTheme="minorHAnsi" w:hAnsiTheme="minorHAnsi" w:cstheme="minorHAnsi"/>
        </w:rPr>
        <w:t xml:space="preserve"> in the e-commerce industry.</w:t>
      </w:r>
    </w:p>
    <w:p w14:paraId="057957EE" w14:textId="77777777" w:rsidR="004A6AC8" w:rsidRPr="004A6AC8" w:rsidRDefault="004A6AC8" w:rsidP="004A6AC8">
      <w:pPr>
        <w:pStyle w:val="NormalWeb"/>
        <w:rPr>
          <w:rStyle w:val="Strong"/>
          <w:rFonts w:ascii="Segoe UI" w:hAnsi="Segoe UI" w:cs="Segoe UI"/>
          <w:sz w:val="22"/>
        </w:rPr>
      </w:pPr>
      <w:r w:rsidRPr="004A6AC8">
        <w:rPr>
          <w:rStyle w:val="Strong"/>
          <w:rFonts w:ascii="Segoe UI" w:hAnsi="Segoe UI" w:cs="Segoe UI"/>
          <w:sz w:val="22"/>
        </w:rPr>
        <w:tab/>
      </w:r>
    </w:p>
    <w:p w14:paraId="0F3B45D1" w14:textId="77777777" w:rsidR="005A3195" w:rsidRDefault="005A3195"/>
    <w:sectPr w:rsidR="005A3195">
      <w:pgSz w:w="12240" w:h="15840"/>
      <w:pgMar w:top="432" w:right="1800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55C1A" w14:textId="77777777" w:rsidR="005E1005" w:rsidRDefault="005E1005">
      <w:pPr>
        <w:spacing w:line="240" w:lineRule="auto"/>
      </w:pPr>
      <w:r>
        <w:separator/>
      </w:r>
    </w:p>
  </w:endnote>
  <w:endnote w:type="continuationSeparator" w:id="0">
    <w:p w14:paraId="451D1178" w14:textId="77777777" w:rsidR="005E1005" w:rsidRDefault="005E1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EBE91" w14:textId="77777777" w:rsidR="005E1005" w:rsidRDefault="005E1005">
      <w:pPr>
        <w:spacing w:after="0"/>
      </w:pPr>
      <w:r>
        <w:separator/>
      </w:r>
    </w:p>
  </w:footnote>
  <w:footnote w:type="continuationSeparator" w:id="0">
    <w:p w14:paraId="6414F86D" w14:textId="77777777" w:rsidR="005E1005" w:rsidRDefault="005E10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6C3335"/>
    <w:multiLevelType w:val="singleLevel"/>
    <w:tmpl w:val="9B6C333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21874A1"/>
    <w:multiLevelType w:val="multilevel"/>
    <w:tmpl w:val="021874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F73FA"/>
    <w:multiLevelType w:val="multilevel"/>
    <w:tmpl w:val="11BF73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940B3"/>
    <w:multiLevelType w:val="multilevel"/>
    <w:tmpl w:val="1B1940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1247D"/>
    <w:multiLevelType w:val="multilevel"/>
    <w:tmpl w:val="217124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2FB31C3D"/>
    <w:multiLevelType w:val="multilevel"/>
    <w:tmpl w:val="2FB31C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7430D"/>
    <w:multiLevelType w:val="multilevel"/>
    <w:tmpl w:val="3757430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D0DDF"/>
    <w:multiLevelType w:val="multilevel"/>
    <w:tmpl w:val="3B6D0DD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B5942"/>
    <w:multiLevelType w:val="singleLevel"/>
    <w:tmpl w:val="3C3B594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48D266EB"/>
    <w:multiLevelType w:val="multilevel"/>
    <w:tmpl w:val="48D266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11"/>
  </w:num>
  <w:num w:numId="9">
    <w:abstractNumId w:val="9"/>
  </w:num>
  <w:num w:numId="10">
    <w:abstractNumId w:val="15"/>
  </w:num>
  <w:num w:numId="11">
    <w:abstractNumId w:val="13"/>
  </w:num>
  <w:num w:numId="12">
    <w:abstractNumId w:val="0"/>
  </w:num>
  <w:num w:numId="13">
    <w:abstractNumId w:val="14"/>
  </w:num>
  <w:num w:numId="14">
    <w:abstractNumId w:val="12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C86"/>
    <w:rsid w:val="0015074B"/>
    <w:rsid w:val="00193CE0"/>
    <w:rsid w:val="0029639D"/>
    <w:rsid w:val="00301386"/>
    <w:rsid w:val="00326F90"/>
    <w:rsid w:val="004A6AC8"/>
    <w:rsid w:val="00526B7D"/>
    <w:rsid w:val="005A3195"/>
    <w:rsid w:val="005D303F"/>
    <w:rsid w:val="005E1005"/>
    <w:rsid w:val="00630B47"/>
    <w:rsid w:val="00860E9B"/>
    <w:rsid w:val="00AA1D8D"/>
    <w:rsid w:val="00B47730"/>
    <w:rsid w:val="00BE70E1"/>
    <w:rsid w:val="00C3344E"/>
    <w:rsid w:val="00CA4D22"/>
    <w:rsid w:val="00CB0664"/>
    <w:rsid w:val="00DA7F3D"/>
    <w:rsid w:val="00DD1DAF"/>
    <w:rsid w:val="00EE3A97"/>
    <w:rsid w:val="00F6372F"/>
    <w:rsid w:val="00F772BD"/>
    <w:rsid w:val="00FC693F"/>
    <w:rsid w:val="16536580"/>
    <w:rsid w:val="16667946"/>
    <w:rsid w:val="207D56EE"/>
    <w:rsid w:val="50395ABF"/>
    <w:rsid w:val="74D7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9D286"/>
  <w14:defaultImageDpi w14:val="300"/>
  <w15:docId w15:val="{785D4E9F-A4E5-41F7-A21D-DC47DA27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/>
    <w:lsdException w:name="Medium Grid 1 Accent 2" w:uiPriority="67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GridTable2-Accent51">
    <w:name w:val="Grid Table 2 - Accent 51"/>
    <w:basedOn w:val="TableNormal"/>
    <w:uiPriority w:val="47"/>
    <w:qFormat/>
    <w:rPr>
      <w:rFonts w:eastAsiaTheme="minorHAnsi"/>
      <w:sz w:val="22"/>
      <w:szCs w:val="22"/>
    </w:rPr>
    <w:tblPr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uiPriority w:val="99"/>
    <w:rsid w:val="005A3195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43F2A0-4BFA-4CD4-A836-4975FFA06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ANAS</cp:lastModifiedBy>
  <cp:revision>6</cp:revision>
  <dcterms:created xsi:type="dcterms:W3CDTF">2013-12-23T23:15:00Z</dcterms:created>
  <dcterms:modified xsi:type="dcterms:W3CDTF">2025-02-27T02:13:00Z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5A88007D459C4E6DBDD27289C0396E89_13</vt:lpwstr>
  </property>
</Properties>
</file>